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D8BB" w14:textId="77777777" w:rsidR="00FB2DCB" w:rsidRPr="007F7DDD" w:rsidRDefault="00FB2DCB" w:rsidP="00FB2DCB">
      <w:pPr>
        <w:pStyle w:val="Header"/>
        <w:tabs>
          <w:tab w:val="center" w:pos="4513"/>
          <w:tab w:val="right" w:pos="9026"/>
        </w:tabs>
        <w:rPr>
          <w:sz w:val="32"/>
          <w:szCs w:val="32"/>
        </w:rPr>
      </w:pPr>
      <w:r w:rsidRPr="007F0C02">
        <w:rPr>
          <w:b/>
          <w:bCs/>
          <w:sz w:val="32"/>
          <w:szCs w:val="32"/>
        </w:rPr>
        <w:t xml:space="preserve">                                          </w:t>
      </w:r>
      <w:r w:rsidRPr="007F7DDD">
        <w:rPr>
          <w:b/>
          <w:bCs/>
          <w:sz w:val="32"/>
          <w:szCs w:val="32"/>
        </w:rPr>
        <w:t>Project Design Phase-II</w:t>
      </w:r>
    </w:p>
    <w:p w14:paraId="3967C954" w14:textId="6A645774" w:rsidR="00FB2DCB" w:rsidRPr="00FB2DCB" w:rsidRDefault="00FB2DCB" w:rsidP="00FB2DCB">
      <w:pPr>
        <w:pStyle w:val="Header"/>
        <w:tabs>
          <w:tab w:val="center" w:pos="4513"/>
          <w:tab w:val="right" w:pos="9026"/>
        </w:tabs>
        <w:rPr>
          <w:b/>
          <w:bCs/>
          <w:sz w:val="28"/>
          <w:szCs w:val="28"/>
          <w:lang w:val="en-IN"/>
        </w:rPr>
      </w:pPr>
      <w:r w:rsidRPr="007F0C02">
        <w:rPr>
          <w:b/>
          <w:bCs/>
          <w:sz w:val="32"/>
          <w:szCs w:val="32"/>
        </w:rPr>
        <w:t xml:space="preserve">                      </w:t>
      </w:r>
      <w:r w:rsidRPr="00FB2DCB">
        <w:rPr>
          <w:b/>
          <w:bCs/>
          <w:sz w:val="28"/>
          <w:szCs w:val="28"/>
          <w:lang w:val="en-IN"/>
        </w:rPr>
        <w:t>Solution Requirements (Functional &amp; Non-functional)</w:t>
      </w:r>
    </w:p>
    <w:p w14:paraId="3F2CE2B0" w14:textId="77777777" w:rsidR="00FB2DCB" w:rsidRPr="007F7DDD" w:rsidRDefault="00FB2DCB" w:rsidP="00FB2DCB">
      <w:pPr>
        <w:pStyle w:val="Header"/>
        <w:tabs>
          <w:tab w:val="center" w:pos="4513"/>
          <w:tab w:val="right" w:pos="9026"/>
        </w:tabs>
        <w:rPr>
          <w:sz w:val="32"/>
          <w:szCs w:val="32"/>
        </w:rPr>
      </w:pPr>
    </w:p>
    <w:tbl>
      <w:tblPr>
        <w:tblW w:w="0" w:type="auto"/>
        <w:tblInd w:w="11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2588"/>
      </w:tblGrid>
      <w:tr w:rsidR="00FB2DCB" w:rsidRPr="007F7DDD" w14:paraId="29E80291" w14:textId="77777777" w:rsidTr="00806CFF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61DD" w14:textId="77777777" w:rsidR="00FB2DCB" w:rsidRPr="007F7DDD" w:rsidRDefault="00FB2DCB" w:rsidP="00806CFF">
            <w:pPr>
              <w:pStyle w:val="Header"/>
              <w:tabs>
                <w:tab w:val="center" w:pos="4513"/>
                <w:tab w:val="right" w:pos="9026"/>
              </w:tabs>
            </w:pPr>
            <w:r w:rsidRPr="007F7DDD">
              <w:t>Date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32A7" w14:textId="77777777" w:rsidR="00FB2DCB" w:rsidRPr="007F7DDD" w:rsidRDefault="00FB2DCB" w:rsidP="00806CFF">
            <w:pPr>
              <w:pStyle w:val="Header"/>
              <w:tabs>
                <w:tab w:val="center" w:pos="4513"/>
                <w:tab w:val="right" w:pos="9026"/>
              </w:tabs>
            </w:pPr>
            <w:r w:rsidRPr="007F7DDD">
              <w:t>2</w:t>
            </w:r>
            <w:r>
              <w:t>8</w:t>
            </w:r>
            <w:r w:rsidRPr="007F7DDD">
              <w:t>-0</w:t>
            </w:r>
            <w:r>
              <w:t>6</w:t>
            </w:r>
            <w:r w:rsidRPr="007F7DDD">
              <w:t>-2025</w:t>
            </w:r>
          </w:p>
        </w:tc>
      </w:tr>
      <w:tr w:rsidR="00FB2DCB" w:rsidRPr="007F7DDD" w14:paraId="5377CAA5" w14:textId="77777777" w:rsidTr="00806CFF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73C9B" w14:textId="77777777" w:rsidR="00FB2DCB" w:rsidRPr="007F7DDD" w:rsidRDefault="00FB2DCB" w:rsidP="00806CFF">
            <w:pPr>
              <w:pStyle w:val="Header"/>
              <w:tabs>
                <w:tab w:val="center" w:pos="4513"/>
                <w:tab w:val="right" w:pos="9026"/>
              </w:tabs>
            </w:pPr>
            <w:r w:rsidRPr="007F7DDD">
              <w:t>Team 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CEE89" w14:textId="77777777" w:rsidR="00FB2DCB" w:rsidRPr="007F7DDD" w:rsidRDefault="00FB2DCB" w:rsidP="00806CFF">
            <w:pPr>
              <w:pStyle w:val="Header"/>
              <w:tabs>
                <w:tab w:val="center" w:pos="4513"/>
                <w:tab w:val="right" w:pos="9026"/>
              </w:tabs>
            </w:pPr>
            <w:r w:rsidRPr="007F7DDD">
              <w:t>LTVIP2025TMID46195</w:t>
            </w:r>
          </w:p>
        </w:tc>
      </w:tr>
      <w:tr w:rsidR="00FB2DCB" w:rsidRPr="007F7DDD" w14:paraId="62F81E91" w14:textId="77777777" w:rsidTr="00806CFF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603B8" w14:textId="77777777" w:rsidR="00FB2DCB" w:rsidRPr="007F7DDD" w:rsidRDefault="00FB2DCB" w:rsidP="00806CFF">
            <w:pPr>
              <w:pStyle w:val="Header"/>
              <w:tabs>
                <w:tab w:val="center" w:pos="4513"/>
                <w:tab w:val="right" w:pos="9026"/>
              </w:tabs>
            </w:pPr>
            <w:r w:rsidRPr="007F7DDD">
              <w:t>Project Name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97346" w14:textId="77777777" w:rsidR="00FB2DCB" w:rsidRPr="007F7DDD" w:rsidRDefault="00FB2DCB" w:rsidP="00806CFF">
            <w:pPr>
              <w:pStyle w:val="Header"/>
              <w:tabs>
                <w:tab w:val="center" w:pos="4513"/>
                <w:tab w:val="right" w:pos="9026"/>
              </w:tabs>
            </w:pPr>
            <w:r>
              <w:t>BookNest</w:t>
            </w:r>
          </w:p>
        </w:tc>
      </w:tr>
      <w:tr w:rsidR="00FB2DCB" w:rsidRPr="007F7DDD" w14:paraId="58BBFBC2" w14:textId="77777777" w:rsidTr="00806CFF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98E38" w14:textId="77777777" w:rsidR="00FB2DCB" w:rsidRPr="007F7DDD" w:rsidRDefault="00FB2DCB" w:rsidP="00806CFF">
            <w:pPr>
              <w:pStyle w:val="Header"/>
              <w:tabs>
                <w:tab w:val="center" w:pos="4513"/>
                <w:tab w:val="right" w:pos="9026"/>
              </w:tabs>
            </w:pPr>
            <w:r w:rsidRPr="007F7DDD">
              <w:t>Maximum Marks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E99C" w14:textId="77777777" w:rsidR="00FB2DCB" w:rsidRPr="007F7DDD" w:rsidRDefault="00FB2DCB" w:rsidP="00806CFF">
            <w:pPr>
              <w:pStyle w:val="Header"/>
              <w:tabs>
                <w:tab w:val="center" w:pos="4513"/>
                <w:tab w:val="right" w:pos="9026"/>
              </w:tabs>
            </w:pPr>
            <w:r w:rsidRPr="007F7DDD">
              <w:t>4 Marks</w:t>
            </w:r>
          </w:p>
        </w:tc>
      </w:tr>
    </w:tbl>
    <w:p w14:paraId="3EB62582" w14:textId="77777777" w:rsidR="00FB2DCB" w:rsidRDefault="00FB2DCB" w:rsidP="00FB2DCB">
      <w:pPr>
        <w:pStyle w:val="Heading2"/>
      </w:pPr>
    </w:p>
    <w:p w14:paraId="57235D6F" w14:textId="77777777" w:rsidR="00A60419" w:rsidRPr="00FB2DCB" w:rsidRDefault="00000000">
      <w:pPr>
        <w:pStyle w:val="Heading2"/>
        <w:rPr>
          <w:color w:val="auto"/>
          <w:sz w:val="32"/>
          <w:szCs w:val="32"/>
        </w:rPr>
      </w:pPr>
      <w:r w:rsidRPr="00FB2DCB">
        <w:rPr>
          <w:color w:val="auto"/>
          <w:sz w:val="32"/>
          <w:szCs w:val="32"/>
        </w:rPr>
        <w:t>Functional Requirements</w:t>
      </w:r>
    </w:p>
    <w:p w14:paraId="02C444CB" w14:textId="77777777" w:rsidR="00A60419" w:rsidRDefault="00000000">
      <w:r>
        <w:t>Following are the functional requirements of the BookNest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A60419" w14:paraId="66F2EF70" w14:textId="77777777">
        <w:tc>
          <w:tcPr>
            <w:tcW w:w="2880" w:type="dxa"/>
          </w:tcPr>
          <w:p w14:paraId="3E8FCE94" w14:textId="77777777" w:rsidR="00A60419" w:rsidRPr="00FB2DCB" w:rsidRDefault="00000000">
            <w:pPr>
              <w:rPr>
                <w:b/>
                <w:bCs/>
                <w:sz w:val="24"/>
                <w:szCs w:val="24"/>
              </w:rPr>
            </w:pPr>
            <w:r w:rsidRPr="00FB2DCB">
              <w:rPr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2880" w:type="dxa"/>
          </w:tcPr>
          <w:p w14:paraId="2DF4CB67" w14:textId="77777777" w:rsidR="00A60419" w:rsidRPr="00FB2DCB" w:rsidRDefault="00000000">
            <w:pPr>
              <w:rPr>
                <w:b/>
                <w:bCs/>
                <w:sz w:val="24"/>
                <w:szCs w:val="24"/>
              </w:rPr>
            </w:pPr>
            <w:r w:rsidRPr="00FB2DCB"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2880" w:type="dxa"/>
          </w:tcPr>
          <w:p w14:paraId="232BEB69" w14:textId="77777777" w:rsidR="00A60419" w:rsidRPr="00FB2DCB" w:rsidRDefault="00000000">
            <w:pPr>
              <w:rPr>
                <w:b/>
                <w:bCs/>
                <w:sz w:val="24"/>
                <w:szCs w:val="24"/>
              </w:rPr>
            </w:pPr>
            <w:r w:rsidRPr="00FB2DCB">
              <w:rPr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60419" w14:paraId="40417320" w14:textId="77777777">
        <w:tc>
          <w:tcPr>
            <w:tcW w:w="2880" w:type="dxa"/>
          </w:tcPr>
          <w:p w14:paraId="10D882CB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FR-1</w:t>
            </w:r>
          </w:p>
        </w:tc>
        <w:tc>
          <w:tcPr>
            <w:tcW w:w="2880" w:type="dxa"/>
          </w:tcPr>
          <w:p w14:paraId="5D1E56D3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User Authentication</w:t>
            </w:r>
          </w:p>
        </w:tc>
        <w:tc>
          <w:tcPr>
            <w:tcW w:w="2880" w:type="dxa"/>
          </w:tcPr>
          <w:p w14:paraId="6FF5B584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Sign up, Login, Password Reset</w:t>
            </w:r>
            <w:r w:rsidRPr="00FB2DCB">
              <w:rPr>
                <w:sz w:val="24"/>
                <w:szCs w:val="24"/>
              </w:rPr>
              <w:br/>
              <w:t>OAuth login using Google / GitHub</w:t>
            </w:r>
          </w:p>
        </w:tc>
      </w:tr>
      <w:tr w:rsidR="00A60419" w14:paraId="53995A12" w14:textId="77777777">
        <w:tc>
          <w:tcPr>
            <w:tcW w:w="2880" w:type="dxa"/>
          </w:tcPr>
          <w:p w14:paraId="29EA7B4D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FR-2</w:t>
            </w:r>
          </w:p>
        </w:tc>
        <w:tc>
          <w:tcPr>
            <w:tcW w:w="2880" w:type="dxa"/>
          </w:tcPr>
          <w:p w14:paraId="2389094C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Book Browsing &amp; Searching</w:t>
            </w:r>
          </w:p>
        </w:tc>
        <w:tc>
          <w:tcPr>
            <w:tcW w:w="2880" w:type="dxa"/>
          </w:tcPr>
          <w:p w14:paraId="5B3677A8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Search books by title, author, genre</w:t>
            </w:r>
            <w:r w:rsidRPr="00FB2DCB">
              <w:rPr>
                <w:sz w:val="24"/>
                <w:szCs w:val="24"/>
              </w:rPr>
              <w:br/>
              <w:t>Advanced filter and sort features</w:t>
            </w:r>
          </w:p>
        </w:tc>
      </w:tr>
      <w:tr w:rsidR="00A60419" w14:paraId="7A438AF0" w14:textId="77777777">
        <w:tc>
          <w:tcPr>
            <w:tcW w:w="2880" w:type="dxa"/>
          </w:tcPr>
          <w:p w14:paraId="3D214FE9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FR-3</w:t>
            </w:r>
          </w:p>
        </w:tc>
        <w:tc>
          <w:tcPr>
            <w:tcW w:w="2880" w:type="dxa"/>
          </w:tcPr>
          <w:p w14:paraId="420382A6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Book Purchase &amp; Checkout</w:t>
            </w:r>
          </w:p>
        </w:tc>
        <w:tc>
          <w:tcPr>
            <w:tcW w:w="2880" w:type="dxa"/>
          </w:tcPr>
          <w:p w14:paraId="1BB7EE74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Add to cart, Buy now, Order tracking</w:t>
            </w:r>
            <w:r w:rsidRPr="00FB2DCB">
              <w:rPr>
                <w:sz w:val="24"/>
                <w:szCs w:val="24"/>
              </w:rPr>
              <w:br/>
              <w:t>Cancel and return orders</w:t>
            </w:r>
          </w:p>
        </w:tc>
      </w:tr>
      <w:tr w:rsidR="00A60419" w14:paraId="6404B442" w14:textId="77777777">
        <w:tc>
          <w:tcPr>
            <w:tcW w:w="2880" w:type="dxa"/>
          </w:tcPr>
          <w:p w14:paraId="0C361F3D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FR-4</w:t>
            </w:r>
          </w:p>
        </w:tc>
        <w:tc>
          <w:tcPr>
            <w:tcW w:w="2880" w:type="dxa"/>
          </w:tcPr>
          <w:p w14:paraId="135918FE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Admin Management</w:t>
            </w:r>
          </w:p>
        </w:tc>
        <w:tc>
          <w:tcPr>
            <w:tcW w:w="2880" w:type="dxa"/>
          </w:tcPr>
          <w:p w14:paraId="5C2073BB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Add/edit/delete book records</w:t>
            </w:r>
            <w:r w:rsidRPr="00FB2DCB">
              <w:rPr>
                <w:sz w:val="24"/>
                <w:szCs w:val="24"/>
              </w:rPr>
              <w:br/>
              <w:t>Manage categories and inventory</w:t>
            </w:r>
          </w:p>
        </w:tc>
      </w:tr>
      <w:tr w:rsidR="00A60419" w14:paraId="1C118EC5" w14:textId="77777777">
        <w:tc>
          <w:tcPr>
            <w:tcW w:w="2880" w:type="dxa"/>
          </w:tcPr>
          <w:p w14:paraId="23843453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FR-5</w:t>
            </w:r>
          </w:p>
        </w:tc>
        <w:tc>
          <w:tcPr>
            <w:tcW w:w="2880" w:type="dxa"/>
          </w:tcPr>
          <w:p w14:paraId="21D820A8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Review &amp; Rating System</w:t>
            </w:r>
          </w:p>
        </w:tc>
        <w:tc>
          <w:tcPr>
            <w:tcW w:w="2880" w:type="dxa"/>
          </w:tcPr>
          <w:p w14:paraId="7B6991F6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Users can rate and review books</w:t>
            </w:r>
          </w:p>
        </w:tc>
      </w:tr>
      <w:tr w:rsidR="00A60419" w14:paraId="5B229AC2" w14:textId="77777777">
        <w:tc>
          <w:tcPr>
            <w:tcW w:w="2880" w:type="dxa"/>
          </w:tcPr>
          <w:p w14:paraId="689ECD8B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FR-6</w:t>
            </w:r>
          </w:p>
        </w:tc>
        <w:tc>
          <w:tcPr>
            <w:tcW w:w="2880" w:type="dxa"/>
          </w:tcPr>
          <w:p w14:paraId="2F402D41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Order History</w:t>
            </w:r>
          </w:p>
        </w:tc>
        <w:tc>
          <w:tcPr>
            <w:tcW w:w="2880" w:type="dxa"/>
          </w:tcPr>
          <w:p w14:paraId="4C14F5B2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View past purchases and order status</w:t>
            </w:r>
          </w:p>
        </w:tc>
      </w:tr>
    </w:tbl>
    <w:p w14:paraId="5997F04C" w14:textId="77777777" w:rsidR="00A60419" w:rsidRPr="00FB2DCB" w:rsidRDefault="00000000">
      <w:pPr>
        <w:pStyle w:val="Heading2"/>
        <w:rPr>
          <w:color w:val="auto"/>
          <w:sz w:val="32"/>
          <w:szCs w:val="32"/>
        </w:rPr>
      </w:pPr>
      <w:r w:rsidRPr="00FB2DCB">
        <w:rPr>
          <w:color w:val="auto"/>
          <w:sz w:val="32"/>
          <w:szCs w:val="32"/>
        </w:rPr>
        <w:t>Non-functional Requirements</w:t>
      </w:r>
    </w:p>
    <w:p w14:paraId="34EA7C0F" w14:textId="77777777" w:rsidR="00A60419" w:rsidRDefault="00000000">
      <w:r w:rsidRPr="00FB2DCB">
        <w:rPr>
          <w:sz w:val="24"/>
          <w:szCs w:val="24"/>
        </w:rPr>
        <w:t>Following are the non-functional requirements of the BookNest Project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60419" w14:paraId="6224FB89" w14:textId="77777777">
        <w:tc>
          <w:tcPr>
            <w:tcW w:w="2880" w:type="dxa"/>
          </w:tcPr>
          <w:p w14:paraId="22A62D3C" w14:textId="77777777" w:rsidR="00A60419" w:rsidRPr="00FB2DCB" w:rsidRDefault="00000000">
            <w:pPr>
              <w:rPr>
                <w:b/>
                <w:bCs/>
                <w:sz w:val="24"/>
                <w:szCs w:val="24"/>
              </w:rPr>
            </w:pPr>
            <w:r w:rsidRPr="00FB2DCB">
              <w:rPr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2880" w:type="dxa"/>
          </w:tcPr>
          <w:p w14:paraId="5C220BD8" w14:textId="77777777" w:rsidR="00A60419" w:rsidRPr="00FB2DCB" w:rsidRDefault="00000000">
            <w:pPr>
              <w:rPr>
                <w:b/>
                <w:bCs/>
                <w:sz w:val="24"/>
                <w:szCs w:val="24"/>
              </w:rPr>
            </w:pPr>
            <w:r w:rsidRPr="00FB2DCB">
              <w:rPr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2880" w:type="dxa"/>
          </w:tcPr>
          <w:p w14:paraId="212D4E63" w14:textId="77777777" w:rsidR="00A60419" w:rsidRPr="00FB2DCB" w:rsidRDefault="00000000">
            <w:pPr>
              <w:rPr>
                <w:b/>
                <w:bCs/>
                <w:sz w:val="24"/>
                <w:szCs w:val="24"/>
              </w:rPr>
            </w:pPr>
            <w:r w:rsidRPr="00FB2DC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60419" w:rsidRPr="00FB2DCB" w14:paraId="0A90AC54" w14:textId="77777777">
        <w:tc>
          <w:tcPr>
            <w:tcW w:w="2880" w:type="dxa"/>
          </w:tcPr>
          <w:p w14:paraId="3FD2B33A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NFR-1</w:t>
            </w:r>
          </w:p>
        </w:tc>
        <w:tc>
          <w:tcPr>
            <w:tcW w:w="2880" w:type="dxa"/>
          </w:tcPr>
          <w:p w14:paraId="11328699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Usability</w:t>
            </w:r>
          </w:p>
        </w:tc>
        <w:tc>
          <w:tcPr>
            <w:tcW w:w="2880" w:type="dxa"/>
          </w:tcPr>
          <w:p w14:paraId="5A625CD8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The platform should have an intuitive UI/UX for both desktop and mobile users.</w:t>
            </w:r>
          </w:p>
        </w:tc>
      </w:tr>
      <w:tr w:rsidR="00A60419" w:rsidRPr="00FB2DCB" w14:paraId="512040AD" w14:textId="77777777">
        <w:tc>
          <w:tcPr>
            <w:tcW w:w="2880" w:type="dxa"/>
          </w:tcPr>
          <w:p w14:paraId="6B2FCE88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lastRenderedPageBreak/>
              <w:t>NFR-2</w:t>
            </w:r>
          </w:p>
        </w:tc>
        <w:tc>
          <w:tcPr>
            <w:tcW w:w="2880" w:type="dxa"/>
          </w:tcPr>
          <w:p w14:paraId="24132434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Security</w:t>
            </w:r>
          </w:p>
        </w:tc>
        <w:tc>
          <w:tcPr>
            <w:tcW w:w="2880" w:type="dxa"/>
          </w:tcPr>
          <w:p w14:paraId="0D60AED8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All transactions and user data should be encrypted. Role-based access control and secure login must be enforced.</w:t>
            </w:r>
          </w:p>
        </w:tc>
      </w:tr>
      <w:tr w:rsidR="00A60419" w:rsidRPr="00FB2DCB" w14:paraId="7CEFCE8C" w14:textId="77777777">
        <w:tc>
          <w:tcPr>
            <w:tcW w:w="2880" w:type="dxa"/>
          </w:tcPr>
          <w:p w14:paraId="5D5E0D21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NFR-3</w:t>
            </w:r>
          </w:p>
        </w:tc>
        <w:tc>
          <w:tcPr>
            <w:tcW w:w="2880" w:type="dxa"/>
          </w:tcPr>
          <w:p w14:paraId="7C2A947C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Reliability</w:t>
            </w:r>
          </w:p>
        </w:tc>
        <w:tc>
          <w:tcPr>
            <w:tcW w:w="2880" w:type="dxa"/>
          </w:tcPr>
          <w:p w14:paraId="088F4FA9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Book listing, order placement, and user sessions must function without frequent failures.</w:t>
            </w:r>
          </w:p>
        </w:tc>
      </w:tr>
      <w:tr w:rsidR="00A60419" w:rsidRPr="00FB2DCB" w14:paraId="2928CC62" w14:textId="77777777">
        <w:tc>
          <w:tcPr>
            <w:tcW w:w="2880" w:type="dxa"/>
          </w:tcPr>
          <w:p w14:paraId="16D3CDFE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NFR-4</w:t>
            </w:r>
          </w:p>
        </w:tc>
        <w:tc>
          <w:tcPr>
            <w:tcW w:w="2880" w:type="dxa"/>
          </w:tcPr>
          <w:p w14:paraId="569249EF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Performance</w:t>
            </w:r>
          </w:p>
        </w:tc>
        <w:tc>
          <w:tcPr>
            <w:tcW w:w="2880" w:type="dxa"/>
          </w:tcPr>
          <w:p w14:paraId="452B4CA9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The system should load catalog pages within 2 seconds and process transactions efficiently.</w:t>
            </w:r>
          </w:p>
        </w:tc>
      </w:tr>
      <w:tr w:rsidR="00A60419" w:rsidRPr="00FB2DCB" w14:paraId="1F7B122F" w14:textId="77777777">
        <w:tc>
          <w:tcPr>
            <w:tcW w:w="2880" w:type="dxa"/>
          </w:tcPr>
          <w:p w14:paraId="1D358F0A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NFR-5</w:t>
            </w:r>
          </w:p>
        </w:tc>
        <w:tc>
          <w:tcPr>
            <w:tcW w:w="2880" w:type="dxa"/>
          </w:tcPr>
          <w:p w14:paraId="2ABD3865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Availability</w:t>
            </w:r>
          </w:p>
        </w:tc>
        <w:tc>
          <w:tcPr>
            <w:tcW w:w="2880" w:type="dxa"/>
          </w:tcPr>
          <w:p w14:paraId="3829324A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The system should ensure 99.9% uptime, especially during peak sale hours.</w:t>
            </w:r>
          </w:p>
        </w:tc>
      </w:tr>
      <w:tr w:rsidR="00A60419" w:rsidRPr="00FB2DCB" w14:paraId="7395A6AA" w14:textId="77777777">
        <w:tc>
          <w:tcPr>
            <w:tcW w:w="2880" w:type="dxa"/>
          </w:tcPr>
          <w:p w14:paraId="4F754B9F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NFR-6</w:t>
            </w:r>
          </w:p>
        </w:tc>
        <w:tc>
          <w:tcPr>
            <w:tcW w:w="2880" w:type="dxa"/>
          </w:tcPr>
          <w:p w14:paraId="61E2F597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Scalability</w:t>
            </w:r>
          </w:p>
        </w:tc>
        <w:tc>
          <w:tcPr>
            <w:tcW w:w="2880" w:type="dxa"/>
          </w:tcPr>
          <w:p w14:paraId="5AF49219" w14:textId="77777777" w:rsidR="00A60419" w:rsidRPr="00FB2DCB" w:rsidRDefault="00000000">
            <w:pPr>
              <w:rPr>
                <w:sz w:val="24"/>
                <w:szCs w:val="24"/>
              </w:rPr>
            </w:pPr>
            <w:r w:rsidRPr="00FB2DCB">
              <w:rPr>
                <w:sz w:val="24"/>
                <w:szCs w:val="24"/>
              </w:rPr>
              <w:t>Capable of handling increasing number of books, users, and transactions without performance drop.</w:t>
            </w:r>
          </w:p>
        </w:tc>
      </w:tr>
    </w:tbl>
    <w:p w14:paraId="4F27C2F0" w14:textId="77777777" w:rsidR="004D3B68" w:rsidRPr="00FB2DCB" w:rsidRDefault="004D3B68">
      <w:pPr>
        <w:rPr>
          <w:sz w:val="24"/>
          <w:szCs w:val="24"/>
        </w:rPr>
      </w:pPr>
    </w:p>
    <w:sectPr w:rsidR="004D3B68" w:rsidRPr="00FB2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0CF90" w14:textId="77777777" w:rsidR="000146E4" w:rsidRDefault="000146E4" w:rsidP="00904B09">
      <w:pPr>
        <w:spacing w:after="0" w:line="240" w:lineRule="auto"/>
      </w:pPr>
      <w:r>
        <w:separator/>
      </w:r>
    </w:p>
  </w:endnote>
  <w:endnote w:type="continuationSeparator" w:id="0">
    <w:p w14:paraId="142A589E" w14:textId="77777777" w:rsidR="000146E4" w:rsidRDefault="000146E4" w:rsidP="0090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70094" w14:textId="77777777" w:rsidR="000146E4" w:rsidRDefault="000146E4" w:rsidP="00904B09">
      <w:pPr>
        <w:spacing w:after="0" w:line="240" w:lineRule="auto"/>
      </w:pPr>
      <w:r>
        <w:separator/>
      </w:r>
    </w:p>
  </w:footnote>
  <w:footnote w:type="continuationSeparator" w:id="0">
    <w:p w14:paraId="21E33495" w14:textId="77777777" w:rsidR="000146E4" w:rsidRDefault="000146E4" w:rsidP="00904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444799">
    <w:abstractNumId w:val="8"/>
  </w:num>
  <w:num w:numId="2" w16cid:durableId="1634939948">
    <w:abstractNumId w:val="6"/>
  </w:num>
  <w:num w:numId="3" w16cid:durableId="716659126">
    <w:abstractNumId w:val="5"/>
  </w:num>
  <w:num w:numId="4" w16cid:durableId="301271497">
    <w:abstractNumId w:val="4"/>
  </w:num>
  <w:num w:numId="5" w16cid:durableId="1736780872">
    <w:abstractNumId w:val="7"/>
  </w:num>
  <w:num w:numId="6" w16cid:durableId="1069379202">
    <w:abstractNumId w:val="3"/>
  </w:num>
  <w:num w:numId="7" w16cid:durableId="9183312">
    <w:abstractNumId w:val="2"/>
  </w:num>
  <w:num w:numId="8" w16cid:durableId="340553429">
    <w:abstractNumId w:val="1"/>
  </w:num>
  <w:num w:numId="9" w16cid:durableId="135183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6E4"/>
    <w:rsid w:val="00034616"/>
    <w:rsid w:val="0006063C"/>
    <w:rsid w:val="000E3AC3"/>
    <w:rsid w:val="0015074B"/>
    <w:rsid w:val="0029639D"/>
    <w:rsid w:val="00326F90"/>
    <w:rsid w:val="0048252C"/>
    <w:rsid w:val="004D3B68"/>
    <w:rsid w:val="00904B09"/>
    <w:rsid w:val="00A60419"/>
    <w:rsid w:val="00AA1D8D"/>
    <w:rsid w:val="00B47730"/>
    <w:rsid w:val="00CB0664"/>
    <w:rsid w:val="00FB2D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A2AE4"/>
  <w14:defaultImageDpi w14:val="300"/>
  <w15:docId w15:val="{5A6FCF43-5566-428B-AEC0-FF9AB27F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B2D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1454</Characters>
  <Application>Microsoft Office Word</Application>
  <DocSecurity>0</DocSecurity>
  <Lines>103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 KISHORE</cp:lastModifiedBy>
  <cp:revision>2</cp:revision>
  <dcterms:created xsi:type="dcterms:W3CDTF">2025-06-28T08:44:00Z</dcterms:created>
  <dcterms:modified xsi:type="dcterms:W3CDTF">2025-06-28T08:44:00Z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236019d6-662e-49d9-b02f-4f4135b7af50</vt:lpwstr>
  </property>
</Properties>
</file>