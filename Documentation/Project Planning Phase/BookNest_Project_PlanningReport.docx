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85D37" w14:textId="77777777" w:rsidR="00D93921" w:rsidRPr="00B74EF8" w:rsidRDefault="00000000">
      <w:pPr>
        <w:pStyle w:val="Title"/>
        <w:rPr>
          <w:b/>
          <w:bCs/>
          <w:color w:val="auto"/>
        </w:rPr>
      </w:pPr>
      <w:r w:rsidRPr="00B74EF8">
        <w:rPr>
          <w:b/>
          <w:bCs/>
          <w:color w:val="auto"/>
        </w:rPr>
        <w:t>Project Planning Report: BookNest</w:t>
      </w:r>
    </w:p>
    <w:tbl>
      <w:tblPr>
        <w:tblW w:w="0" w:type="auto"/>
        <w:tblInd w:w="1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  <w:gridCol w:w="2617"/>
      </w:tblGrid>
      <w:tr w:rsidR="00B74EF8" w:rsidRPr="007F7DDD" w14:paraId="36FE4726" w14:textId="77777777" w:rsidTr="0026129E"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BC8EF" w14:textId="77777777" w:rsidR="00B74EF8" w:rsidRPr="00B74EF8" w:rsidRDefault="00B74EF8" w:rsidP="0026129E">
            <w:pPr>
              <w:pStyle w:val="Header"/>
              <w:tabs>
                <w:tab w:val="center" w:pos="4513"/>
                <w:tab w:val="right" w:pos="9026"/>
              </w:tabs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Date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84867" w14:textId="77777777" w:rsidR="00B74EF8" w:rsidRPr="00B74EF8" w:rsidRDefault="00B74EF8" w:rsidP="0026129E">
            <w:pPr>
              <w:pStyle w:val="Header"/>
              <w:tabs>
                <w:tab w:val="center" w:pos="4513"/>
                <w:tab w:val="right" w:pos="9026"/>
              </w:tabs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28-06-2025</w:t>
            </w:r>
          </w:p>
        </w:tc>
      </w:tr>
      <w:tr w:rsidR="00B74EF8" w:rsidRPr="007F7DDD" w14:paraId="657EEFEF" w14:textId="77777777" w:rsidTr="0026129E"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C4B54" w14:textId="77777777" w:rsidR="00B74EF8" w:rsidRPr="00B74EF8" w:rsidRDefault="00B74EF8" w:rsidP="0026129E">
            <w:pPr>
              <w:pStyle w:val="Header"/>
              <w:tabs>
                <w:tab w:val="center" w:pos="4513"/>
                <w:tab w:val="right" w:pos="9026"/>
              </w:tabs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Team ID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2BD25" w14:textId="77777777" w:rsidR="00B74EF8" w:rsidRPr="00B74EF8" w:rsidRDefault="00B74EF8" w:rsidP="0026129E">
            <w:pPr>
              <w:pStyle w:val="Header"/>
              <w:tabs>
                <w:tab w:val="center" w:pos="4513"/>
                <w:tab w:val="right" w:pos="9026"/>
              </w:tabs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LTVIP2025TMID46195</w:t>
            </w:r>
          </w:p>
        </w:tc>
      </w:tr>
      <w:tr w:rsidR="00B74EF8" w:rsidRPr="007F7DDD" w14:paraId="026DE0E4" w14:textId="77777777" w:rsidTr="0026129E"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78634" w14:textId="77777777" w:rsidR="00B74EF8" w:rsidRPr="00B74EF8" w:rsidRDefault="00B74EF8" w:rsidP="0026129E">
            <w:pPr>
              <w:pStyle w:val="Header"/>
              <w:tabs>
                <w:tab w:val="center" w:pos="4513"/>
                <w:tab w:val="right" w:pos="9026"/>
              </w:tabs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Project Name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465AF" w14:textId="77777777" w:rsidR="00B74EF8" w:rsidRPr="00B74EF8" w:rsidRDefault="00B74EF8" w:rsidP="0026129E">
            <w:pPr>
              <w:pStyle w:val="Header"/>
              <w:tabs>
                <w:tab w:val="center" w:pos="4513"/>
                <w:tab w:val="right" w:pos="9026"/>
              </w:tabs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BookNest</w:t>
            </w:r>
          </w:p>
        </w:tc>
      </w:tr>
      <w:tr w:rsidR="00B74EF8" w:rsidRPr="007F7DDD" w14:paraId="52B06F9D" w14:textId="77777777" w:rsidTr="0026129E"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9371C" w14:textId="77777777" w:rsidR="00B74EF8" w:rsidRPr="00B74EF8" w:rsidRDefault="00B74EF8" w:rsidP="0026129E">
            <w:pPr>
              <w:pStyle w:val="Header"/>
              <w:tabs>
                <w:tab w:val="center" w:pos="4513"/>
                <w:tab w:val="right" w:pos="9026"/>
              </w:tabs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Maximum Marks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4146E" w14:textId="77777777" w:rsidR="00B74EF8" w:rsidRPr="00B74EF8" w:rsidRDefault="00B74EF8" w:rsidP="0026129E">
            <w:pPr>
              <w:pStyle w:val="Header"/>
              <w:tabs>
                <w:tab w:val="center" w:pos="4513"/>
                <w:tab w:val="right" w:pos="9026"/>
              </w:tabs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4 Marks</w:t>
            </w:r>
          </w:p>
        </w:tc>
      </w:tr>
    </w:tbl>
    <w:p w14:paraId="764ECE6D" w14:textId="77777777" w:rsidR="00D93921" w:rsidRPr="00B74EF8" w:rsidRDefault="00000000">
      <w:pPr>
        <w:pStyle w:val="Heading1"/>
        <w:rPr>
          <w:color w:val="auto"/>
          <w:sz w:val="32"/>
          <w:szCs w:val="32"/>
        </w:rPr>
      </w:pPr>
      <w:r w:rsidRPr="00B74EF8">
        <w:rPr>
          <w:color w:val="auto"/>
          <w:sz w:val="32"/>
          <w:szCs w:val="32"/>
        </w:rPr>
        <w:t>Product Backlog, Sprint Schedule, and Estimation (4 Marks)</w:t>
      </w:r>
    </w:p>
    <w:p w14:paraId="48522355" w14:textId="77777777" w:rsidR="00D93921" w:rsidRPr="00B74EF8" w:rsidRDefault="00000000">
      <w:pPr>
        <w:pStyle w:val="Heading2"/>
        <w:rPr>
          <w:color w:val="auto"/>
          <w:sz w:val="32"/>
          <w:szCs w:val="32"/>
        </w:rPr>
      </w:pPr>
      <w:r w:rsidRPr="00B74EF8">
        <w:rPr>
          <w:color w:val="auto"/>
          <w:sz w:val="32"/>
          <w:szCs w:val="32"/>
        </w:rPr>
        <w:t>Product Backlog &amp;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1521"/>
        <w:gridCol w:w="1021"/>
        <w:gridCol w:w="2250"/>
        <w:gridCol w:w="845"/>
        <w:gridCol w:w="996"/>
        <w:gridCol w:w="1142"/>
      </w:tblGrid>
      <w:tr w:rsidR="00D93921" w14:paraId="0F569CF0" w14:textId="77777777">
        <w:tc>
          <w:tcPr>
            <w:tcW w:w="1234" w:type="dxa"/>
          </w:tcPr>
          <w:p w14:paraId="122257E9" w14:textId="77777777" w:rsidR="00D93921" w:rsidRPr="00B74EF8" w:rsidRDefault="00000000">
            <w:pPr>
              <w:rPr>
                <w:b/>
                <w:bCs/>
                <w:sz w:val="24"/>
                <w:szCs w:val="24"/>
              </w:rPr>
            </w:pPr>
            <w:r w:rsidRPr="00B74EF8"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234" w:type="dxa"/>
          </w:tcPr>
          <w:p w14:paraId="4A934BED" w14:textId="77777777" w:rsidR="00D93921" w:rsidRPr="00B74EF8" w:rsidRDefault="00000000">
            <w:pPr>
              <w:rPr>
                <w:b/>
                <w:bCs/>
                <w:sz w:val="24"/>
                <w:szCs w:val="24"/>
              </w:rPr>
            </w:pPr>
            <w:r w:rsidRPr="00B74EF8">
              <w:rPr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234" w:type="dxa"/>
          </w:tcPr>
          <w:p w14:paraId="0FD4AB7A" w14:textId="77777777" w:rsidR="00D93921" w:rsidRPr="00B74EF8" w:rsidRDefault="00000000">
            <w:pPr>
              <w:rPr>
                <w:b/>
                <w:bCs/>
                <w:sz w:val="24"/>
                <w:szCs w:val="24"/>
              </w:rPr>
            </w:pPr>
            <w:r w:rsidRPr="00B74EF8">
              <w:rPr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1234" w:type="dxa"/>
          </w:tcPr>
          <w:p w14:paraId="6CC31BC5" w14:textId="77777777" w:rsidR="00D93921" w:rsidRPr="00B74EF8" w:rsidRDefault="00000000">
            <w:pPr>
              <w:rPr>
                <w:b/>
                <w:bCs/>
                <w:sz w:val="24"/>
                <w:szCs w:val="24"/>
              </w:rPr>
            </w:pPr>
            <w:r w:rsidRPr="00B74EF8">
              <w:rPr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234" w:type="dxa"/>
          </w:tcPr>
          <w:p w14:paraId="140D341A" w14:textId="77777777" w:rsidR="00D93921" w:rsidRPr="00B74EF8" w:rsidRDefault="00000000">
            <w:pPr>
              <w:rPr>
                <w:b/>
                <w:bCs/>
                <w:sz w:val="24"/>
                <w:szCs w:val="24"/>
              </w:rPr>
            </w:pPr>
            <w:r w:rsidRPr="00B74EF8">
              <w:rPr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34" w:type="dxa"/>
          </w:tcPr>
          <w:p w14:paraId="599493B3" w14:textId="77777777" w:rsidR="00D93921" w:rsidRPr="00B74EF8" w:rsidRDefault="00000000">
            <w:pPr>
              <w:rPr>
                <w:b/>
                <w:bCs/>
                <w:sz w:val="24"/>
                <w:szCs w:val="24"/>
              </w:rPr>
            </w:pPr>
            <w:r w:rsidRPr="00B74EF8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234" w:type="dxa"/>
          </w:tcPr>
          <w:p w14:paraId="33F31418" w14:textId="77777777" w:rsidR="00D93921" w:rsidRPr="00B74EF8" w:rsidRDefault="00000000">
            <w:pPr>
              <w:rPr>
                <w:b/>
                <w:bCs/>
                <w:sz w:val="24"/>
                <w:szCs w:val="24"/>
              </w:rPr>
            </w:pPr>
            <w:r w:rsidRPr="00B74EF8">
              <w:rPr>
                <w:b/>
                <w:bCs/>
                <w:sz w:val="24"/>
                <w:szCs w:val="24"/>
              </w:rPr>
              <w:t>Team Members</w:t>
            </w:r>
          </w:p>
        </w:tc>
      </w:tr>
      <w:tr w:rsidR="00D93921" w14:paraId="7A383DA6" w14:textId="77777777">
        <w:tc>
          <w:tcPr>
            <w:tcW w:w="1234" w:type="dxa"/>
          </w:tcPr>
          <w:p w14:paraId="08CF49DB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Sprint-1</w:t>
            </w:r>
          </w:p>
        </w:tc>
        <w:tc>
          <w:tcPr>
            <w:tcW w:w="1234" w:type="dxa"/>
          </w:tcPr>
          <w:p w14:paraId="1350FF8C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User Onboarding</w:t>
            </w:r>
          </w:p>
        </w:tc>
        <w:tc>
          <w:tcPr>
            <w:tcW w:w="1234" w:type="dxa"/>
          </w:tcPr>
          <w:p w14:paraId="25685F0D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USN-1</w:t>
            </w:r>
          </w:p>
        </w:tc>
        <w:tc>
          <w:tcPr>
            <w:tcW w:w="1234" w:type="dxa"/>
          </w:tcPr>
          <w:p w14:paraId="30132A40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As a user, I can sign up and log in securely.</w:t>
            </w:r>
          </w:p>
        </w:tc>
        <w:tc>
          <w:tcPr>
            <w:tcW w:w="1234" w:type="dxa"/>
          </w:tcPr>
          <w:p w14:paraId="6A489963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3</w:t>
            </w:r>
          </w:p>
        </w:tc>
        <w:tc>
          <w:tcPr>
            <w:tcW w:w="1234" w:type="dxa"/>
          </w:tcPr>
          <w:p w14:paraId="7E315762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14:paraId="45F2446F" w14:textId="77777777" w:rsidR="00D93921" w:rsidRDefault="00D93921"/>
        </w:tc>
      </w:tr>
      <w:tr w:rsidR="00D93921" w14:paraId="201992C2" w14:textId="77777777">
        <w:tc>
          <w:tcPr>
            <w:tcW w:w="1234" w:type="dxa"/>
          </w:tcPr>
          <w:p w14:paraId="5AA1F5A6" w14:textId="77777777" w:rsidR="00D93921" w:rsidRPr="00B74EF8" w:rsidRDefault="00D93921">
            <w:pPr>
              <w:rPr>
                <w:sz w:val="24"/>
                <w:szCs w:val="24"/>
              </w:rPr>
            </w:pPr>
          </w:p>
        </w:tc>
        <w:tc>
          <w:tcPr>
            <w:tcW w:w="1234" w:type="dxa"/>
          </w:tcPr>
          <w:p w14:paraId="1259D453" w14:textId="77777777" w:rsidR="00D93921" w:rsidRPr="00B74EF8" w:rsidRDefault="00D93921">
            <w:pPr>
              <w:rPr>
                <w:sz w:val="24"/>
                <w:szCs w:val="24"/>
              </w:rPr>
            </w:pPr>
          </w:p>
        </w:tc>
        <w:tc>
          <w:tcPr>
            <w:tcW w:w="1234" w:type="dxa"/>
          </w:tcPr>
          <w:p w14:paraId="1B3320AA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USN-2</w:t>
            </w:r>
          </w:p>
        </w:tc>
        <w:tc>
          <w:tcPr>
            <w:tcW w:w="1234" w:type="dxa"/>
          </w:tcPr>
          <w:p w14:paraId="1378C931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As a user, I can verify my email during registration.</w:t>
            </w:r>
          </w:p>
        </w:tc>
        <w:tc>
          <w:tcPr>
            <w:tcW w:w="1234" w:type="dxa"/>
          </w:tcPr>
          <w:p w14:paraId="1BCB0F74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2</w:t>
            </w:r>
          </w:p>
        </w:tc>
        <w:tc>
          <w:tcPr>
            <w:tcW w:w="1234" w:type="dxa"/>
          </w:tcPr>
          <w:p w14:paraId="581CA6E3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Medium</w:t>
            </w:r>
          </w:p>
        </w:tc>
        <w:tc>
          <w:tcPr>
            <w:tcW w:w="1234" w:type="dxa"/>
          </w:tcPr>
          <w:p w14:paraId="5E3B32D2" w14:textId="77777777" w:rsidR="00D93921" w:rsidRDefault="00D93921"/>
        </w:tc>
      </w:tr>
      <w:tr w:rsidR="00D93921" w14:paraId="02E0A412" w14:textId="77777777">
        <w:tc>
          <w:tcPr>
            <w:tcW w:w="1234" w:type="dxa"/>
          </w:tcPr>
          <w:p w14:paraId="101FE89B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Sprint-2</w:t>
            </w:r>
          </w:p>
        </w:tc>
        <w:tc>
          <w:tcPr>
            <w:tcW w:w="1234" w:type="dxa"/>
          </w:tcPr>
          <w:p w14:paraId="332B4AC4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Book Browsing &amp; Filtering</w:t>
            </w:r>
          </w:p>
        </w:tc>
        <w:tc>
          <w:tcPr>
            <w:tcW w:w="1234" w:type="dxa"/>
          </w:tcPr>
          <w:p w14:paraId="1EE00D7C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USN-3</w:t>
            </w:r>
          </w:p>
        </w:tc>
        <w:tc>
          <w:tcPr>
            <w:tcW w:w="1234" w:type="dxa"/>
          </w:tcPr>
          <w:p w14:paraId="1471FE14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As a user, I can browse books by category/author/title.</w:t>
            </w:r>
          </w:p>
        </w:tc>
        <w:tc>
          <w:tcPr>
            <w:tcW w:w="1234" w:type="dxa"/>
          </w:tcPr>
          <w:p w14:paraId="742D094C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3</w:t>
            </w:r>
          </w:p>
        </w:tc>
        <w:tc>
          <w:tcPr>
            <w:tcW w:w="1234" w:type="dxa"/>
          </w:tcPr>
          <w:p w14:paraId="7ECAA61C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14:paraId="3F5389F7" w14:textId="77777777" w:rsidR="00D93921" w:rsidRDefault="00D93921"/>
        </w:tc>
      </w:tr>
      <w:tr w:rsidR="00D93921" w14:paraId="39C0C2A0" w14:textId="77777777">
        <w:tc>
          <w:tcPr>
            <w:tcW w:w="1234" w:type="dxa"/>
          </w:tcPr>
          <w:p w14:paraId="7F030A1F" w14:textId="77777777" w:rsidR="00D93921" w:rsidRPr="00B74EF8" w:rsidRDefault="00D93921">
            <w:pPr>
              <w:rPr>
                <w:sz w:val="24"/>
                <w:szCs w:val="24"/>
              </w:rPr>
            </w:pPr>
          </w:p>
        </w:tc>
        <w:tc>
          <w:tcPr>
            <w:tcW w:w="1234" w:type="dxa"/>
          </w:tcPr>
          <w:p w14:paraId="32A84153" w14:textId="77777777" w:rsidR="00D93921" w:rsidRPr="00B74EF8" w:rsidRDefault="00D93921">
            <w:pPr>
              <w:rPr>
                <w:sz w:val="24"/>
                <w:szCs w:val="24"/>
              </w:rPr>
            </w:pPr>
          </w:p>
        </w:tc>
        <w:tc>
          <w:tcPr>
            <w:tcW w:w="1234" w:type="dxa"/>
          </w:tcPr>
          <w:p w14:paraId="7BDED382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USN-4</w:t>
            </w:r>
          </w:p>
        </w:tc>
        <w:tc>
          <w:tcPr>
            <w:tcW w:w="1234" w:type="dxa"/>
          </w:tcPr>
          <w:p w14:paraId="2E651192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As a user, I can search and filter books by price, ratings, or genre.</w:t>
            </w:r>
          </w:p>
        </w:tc>
        <w:tc>
          <w:tcPr>
            <w:tcW w:w="1234" w:type="dxa"/>
          </w:tcPr>
          <w:p w14:paraId="765FE4E1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2</w:t>
            </w:r>
          </w:p>
        </w:tc>
        <w:tc>
          <w:tcPr>
            <w:tcW w:w="1234" w:type="dxa"/>
          </w:tcPr>
          <w:p w14:paraId="57DC7995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Medium</w:t>
            </w:r>
          </w:p>
        </w:tc>
        <w:tc>
          <w:tcPr>
            <w:tcW w:w="1234" w:type="dxa"/>
          </w:tcPr>
          <w:p w14:paraId="40312E0F" w14:textId="77777777" w:rsidR="00D93921" w:rsidRDefault="00D93921"/>
        </w:tc>
      </w:tr>
      <w:tr w:rsidR="00D93921" w14:paraId="4EE04805" w14:textId="77777777">
        <w:tc>
          <w:tcPr>
            <w:tcW w:w="1234" w:type="dxa"/>
          </w:tcPr>
          <w:p w14:paraId="32F75169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Sprint-3</w:t>
            </w:r>
          </w:p>
        </w:tc>
        <w:tc>
          <w:tcPr>
            <w:tcW w:w="1234" w:type="dxa"/>
          </w:tcPr>
          <w:p w14:paraId="54FB0874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Wishlist &amp; Cart</w:t>
            </w:r>
          </w:p>
        </w:tc>
        <w:tc>
          <w:tcPr>
            <w:tcW w:w="1234" w:type="dxa"/>
          </w:tcPr>
          <w:p w14:paraId="3D8025C7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USN-5</w:t>
            </w:r>
          </w:p>
        </w:tc>
        <w:tc>
          <w:tcPr>
            <w:tcW w:w="1234" w:type="dxa"/>
          </w:tcPr>
          <w:p w14:paraId="783622C0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As a user, I can add books to my wishlist.</w:t>
            </w:r>
          </w:p>
        </w:tc>
        <w:tc>
          <w:tcPr>
            <w:tcW w:w="1234" w:type="dxa"/>
          </w:tcPr>
          <w:p w14:paraId="4FE00953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2</w:t>
            </w:r>
          </w:p>
        </w:tc>
        <w:tc>
          <w:tcPr>
            <w:tcW w:w="1234" w:type="dxa"/>
          </w:tcPr>
          <w:p w14:paraId="60D28C71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14:paraId="0862BC59" w14:textId="77777777" w:rsidR="00D93921" w:rsidRDefault="00D93921"/>
        </w:tc>
      </w:tr>
      <w:tr w:rsidR="00D93921" w14:paraId="34BC18AE" w14:textId="77777777">
        <w:tc>
          <w:tcPr>
            <w:tcW w:w="1234" w:type="dxa"/>
          </w:tcPr>
          <w:p w14:paraId="0D37CFAC" w14:textId="77777777" w:rsidR="00D93921" w:rsidRPr="00B74EF8" w:rsidRDefault="00D93921">
            <w:pPr>
              <w:rPr>
                <w:sz w:val="24"/>
                <w:szCs w:val="24"/>
              </w:rPr>
            </w:pPr>
          </w:p>
        </w:tc>
        <w:tc>
          <w:tcPr>
            <w:tcW w:w="1234" w:type="dxa"/>
          </w:tcPr>
          <w:p w14:paraId="3126A385" w14:textId="77777777" w:rsidR="00D93921" w:rsidRPr="00B74EF8" w:rsidRDefault="00D93921">
            <w:pPr>
              <w:rPr>
                <w:sz w:val="24"/>
                <w:szCs w:val="24"/>
              </w:rPr>
            </w:pPr>
          </w:p>
        </w:tc>
        <w:tc>
          <w:tcPr>
            <w:tcW w:w="1234" w:type="dxa"/>
          </w:tcPr>
          <w:p w14:paraId="325BFB56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USN-6</w:t>
            </w:r>
          </w:p>
        </w:tc>
        <w:tc>
          <w:tcPr>
            <w:tcW w:w="1234" w:type="dxa"/>
          </w:tcPr>
          <w:p w14:paraId="0DC5D9CD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As a user, I can add and manage books in my shopping cart.</w:t>
            </w:r>
          </w:p>
        </w:tc>
        <w:tc>
          <w:tcPr>
            <w:tcW w:w="1234" w:type="dxa"/>
          </w:tcPr>
          <w:p w14:paraId="7A4152DA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3</w:t>
            </w:r>
          </w:p>
        </w:tc>
        <w:tc>
          <w:tcPr>
            <w:tcW w:w="1234" w:type="dxa"/>
          </w:tcPr>
          <w:p w14:paraId="37147D0B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14:paraId="280DCE9D" w14:textId="77777777" w:rsidR="00D93921" w:rsidRDefault="00D93921"/>
        </w:tc>
      </w:tr>
      <w:tr w:rsidR="00D93921" w14:paraId="405886D9" w14:textId="77777777">
        <w:tc>
          <w:tcPr>
            <w:tcW w:w="1234" w:type="dxa"/>
          </w:tcPr>
          <w:p w14:paraId="2F0B952B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Sprint-4</w:t>
            </w:r>
          </w:p>
        </w:tc>
        <w:tc>
          <w:tcPr>
            <w:tcW w:w="1234" w:type="dxa"/>
          </w:tcPr>
          <w:p w14:paraId="6A6650CF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Payments &amp; Order Tracking</w:t>
            </w:r>
          </w:p>
        </w:tc>
        <w:tc>
          <w:tcPr>
            <w:tcW w:w="1234" w:type="dxa"/>
          </w:tcPr>
          <w:p w14:paraId="72370C42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USN-7</w:t>
            </w:r>
          </w:p>
        </w:tc>
        <w:tc>
          <w:tcPr>
            <w:tcW w:w="1234" w:type="dxa"/>
          </w:tcPr>
          <w:p w14:paraId="44DE31DE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As a user, I can make secure payments for my orders.</w:t>
            </w:r>
          </w:p>
        </w:tc>
        <w:tc>
          <w:tcPr>
            <w:tcW w:w="1234" w:type="dxa"/>
          </w:tcPr>
          <w:p w14:paraId="1B2BEF16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3</w:t>
            </w:r>
          </w:p>
        </w:tc>
        <w:tc>
          <w:tcPr>
            <w:tcW w:w="1234" w:type="dxa"/>
          </w:tcPr>
          <w:p w14:paraId="7F7FE5DF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14:paraId="68A295C5" w14:textId="77777777" w:rsidR="00D93921" w:rsidRDefault="00D93921"/>
        </w:tc>
      </w:tr>
      <w:tr w:rsidR="00D93921" w14:paraId="7D6B5850" w14:textId="77777777">
        <w:tc>
          <w:tcPr>
            <w:tcW w:w="1234" w:type="dxa"/>
          </w:tcPr>
          <w:p w14:paraId="1F3A1C55" w14:textId="77777777" w:rsidR="00D93921" w:rsidRDefault="00D93921"/>
        </w:tc>
        <w:tc>
          <w:tcPr>
            <w:tcW w:w="1234" w:type="dxa"/>
          </w:tcPr>
          <w:p w14:paraId="135DB921" w14:textId="77777777" w:rsidR="00D93921" w:rsidRPr="00B74EF8" w:rsidRDefault="00D93921">
            <w:pPr>
              <w:rPr>
                <w:sz w:val="24"/>
                <w:szCs w:val="24"/>
              </w:rPr>
            </w:pPr>
          </w:p>
        </w:tc>
        <w:tc>
          <w:tcPr>
            <w:tcW w:w="1234" w:type="dxa"/>
          </w:tcPr>
          <w:p w14:paraId="0D93EF13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USN-8</w:t>
            </w:r>
          </w:p>
        </w:tc>
        <w:tc>
          <w:tcPr>
            <w:tcW w:w="1234" w:type="dxa"/>
          </w:tcPr>
          <w:p w14:paraId="7F475556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As a user, I can track the status of my orders.</w:t>
            </w:r>
          </w:p>
        </w:tc>
        <w:tc>
          <w:tcPr>
            <w:tcW w:w="1234" w:type="dxa"/>
          </w:tcPr>
          <w:p w14:paraId="6EA1AF3D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2</w:t>
            </w:r>
          </w:p>
        </w:tc>
        <w:tc>
          <w:tcPr>
            <w:tcW w:w="1234" w:type="dxa"/>
          </w:tcPr>
          <w:p w14:paraId="4BCC9FAF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Medium</w:t>
            </w:r>
          </w:p>
        </w:tc>
        <w:tc>
          <w:tcPr>
            <w:tcW w:w="1234" w:type="dxa"/>
          </w:tcPr>
          <w:p w14:paraId="0416E567" w14:textId="77777777" w:rsidR="00D93921" w:rsidRDefault="00D93921"/>
        </w:tc>
      </w:tr>
      <w:tr w:rsidR="00D93921" w14:paraId="5B6E75AB" w14:textId="77777777">
        <w:tc>
          <w:tcPr>
            <w:tcW w:w="1234" w:type="dxa"/>
          </w:tcPr>
          <w:p w14:paraId="1A27E23C" w14:textId="77777777" w:rsidR="00D93921" w:rsidRDefault="00D93921"/>
        </w:tc>
        <w:tc>
          <w:tcPr>
            <w:tcW w:w="1234" w:type="dxa"/>
          </w:tcPr>
          <w:p w14:paraId="071EE44D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Reviews &amp; Ratings</w:t>
            </w:r>
          </w:p>
        </w:tc>
        <w:tc>
          <w:tcPr>
            <w:tcW w:w="1234" w:type="dxa"/>
          </w:tcPr>
          <w:p w14:paraId="472922E8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USN-9</w:t>
            </w:r>
          </w:p>
        </w:tc>
        <w:tc>
          <w:tcPr>
            <w:tcW w:w="1234" w:type="dxa"/>
          </w:tcPr>
          <w:p w14:paraId="102CFC52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As a user, I can leave a review and rating for purchased books.</w:t>
            </w:r>
          </w:p>
        </w:tc>
        <w:tc>
          <w:tcPr>
            <w:tcW w:w="1234" w:type="dxa"/>
          </w:tcPr>
          <w:p w14:paraId="28D887B1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2</w:t>
            </w:r>
          </w:p>
        </w:tc>
        <w:tc>
          <w:tcPr>
            <w:tcW w:w="1234" w:type="dxa"/>
          </w:tcPr>
          <w:p w14:paraId="15DA6A18" w14:textId="77777777" w:rsidR="00D93921" w:rsidRPr="00B74EF8" w:rsidRDefault="00000000">
            <w:pPr>
              <w:rPr>
                <w:sz w:val="24"/>
                <w:szCs w:val="24"/>
              </w:rPr>
            </w:pPr>
            <w:r w:rsidRPr="00B74EF8">
              <w:rPr>
                <w:sz w:val="24"/>
                <w:szCs w:val="24"/>
              </w:rPr>
              <w:t>Medium</w:t>
            </w:r>
          </w:p>
        </w:tc>
        <w:tc>
          <w:tcPr>
            <w:tcW w:w="1234" w:type="dxa"/>
          </w:tcPr>
          <w:p w14:paraId="7724D78F" w14:textId="77777777" w:rsidR="00D93921" w:rsidRDefault="00D93921"/>
        </w:tc>
      </w:tr>
    </w:tbl>
    <w:p w14:paraId="37A5108A" w14:textId="77777777" w:rsidR="00D93921" w:rsidRDefault="00000000">
      <w:r>
        <w:br w:type="page"/>
      </w:r>
    </w:p>
    <w:p w14:paraId="52785BCB" w14:textId="77777777" w:rsidR="00D93921" w:rsidRDefault="00000000">
      <w:pPr>
        <w:pStyle w:val="Heading1"/>
      </w:pPr>
      <w:r>
        <w:lastRenderedPageBreak/>
        <w:t>Project Tracker, Velocity &amp; Burndown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232"/>
        <w:gridCol w:w="1233"/>
        <w:gridCol w:w="1232"/>
        <w:gridCol w:w="1234"/>
        <w:gridCol w:w="1234"/>
        <w:gridCol w:w="1233"/>
      </w:tblGrid>
      <w:tr w:rsidR="00D93921" w14:paraId="6D06F7B5" w14:textId="77777777">
        <w:tc>
          <w:tcPr>
            <w:tcW w:w="1234" w:type="dxa"/>
          </w:tcPr>
          <w:p w14:paraId="6E665688" w14:textId="77777777" w:rsidR="00D93921" w:rsidRDefault="00000000">
            <w:r>
              <w:t>Sprint</w:t>
            </w:r>
          </w:p>
        </w:tc>
        <w:tc>
          <w:tcPr>
            <w:tcW w:w="1234" w:type="dxa"/>
          </w:tcPr>
          <w:p w14:paraId="67128CCD" w14:textId="77777777" w:rsidR="00D93921" w:rsidRDefault="00000000">
            <w:r>
              <w:t>Total Story Points</w:t>
            </w:r>
          </w:p>
        </w:tc>
        <w:tc>
          <w:tcPr>
            <w:tcW w:w="1234" w:type="dxa"/>
          </w:tcPr>
          <w:p w14:paraId="4DB075CE" w14:textId="77777777" w:rsidR="00D93921" w:rsidRDefault="00000000">
            <w:r>
              <w:t>Duration</w:t>
            </w:r>
          </w:p>
        </w:tc>
        <w:tc>
          <w:tcPr>
            <w:tcW w:w="1234" w:type="dxa"/>
          </w:tcPr>
          <w:p w14:paraId="05A437CE" w14:textId="77777777" w:rsidR="00D93921" w:rsidRDefault="00000000">
            <w:r>
              <w:t>Sprint Start Date</w:t>
            </w:r>
          </w:p>
        </w:tc>
        <w:tc>
          <w:tcPr>
            <w:tcW w:w="1234" w:type="dxa"/>
          </w:tcPr>
          <w:p w14:paraId="07FD96C2" w14:textId="77777777" w:rsidR="00D93921" w:rsidRDefault="00000000">
            <w:r>
              <w:t>Sprint End Date (Planned)</w:t>
            </w:r>
          </w:p>
        </w:tc>
        <w:tc>
          <w:tcPr>
            <w:tcW w:w="1234" w:type="dxa"/>
          </w:tcPr>
          <w:p w14:paraId="268D3771" w14:textId="77777777" w:rsidR="00D93921" w:rsidRDefault="00000000">
            <w:r>
              <w:t>Story Points Completed (as on Planned End Date)</w:t>
            </w:r>
          </w:p>
        </w:tc>
        <w:tc>
          <w:tcPr>
            <w:tcW w:w="1234" w:type="dxa"/>
          </w:tcPr>
          <w:p w14:paraId="1294AEEA" w14:textId="77777777" w:rsidR="00D93921" w:rsidRDefault="00000000">
            <w:r>
              <w:t>Sprint Release Date (Actual)</w:t>
            </w:r>
          </w:p>
        </w:tc>
      </w:tr>
      <w:tr w:rsidR="00D93921" w14:paraId="718A760A" w14:textId="77777777">
        <w:tc>
          <w:tcPr>
            <w:tcW w:w="1234" w:type="dxa"/>
          </w:tcPr>
          <w:p w14:paraId="3F59DD81" w14:textId="77777777" w:rsidR="00D93921" w:rsidRDefault="00000000">
            <w:r>
              <w:t>Sprint-1</w:t>
            </w:r>
          </w:p>
        </w:tc>
        <w:tc>
          <w:tcPr>
            <w:tcW w:w="1234" w:type="dxa"/>
          </w:tcPr>
          <w:p w14:paraId="7593765A" w14:textId="77777777" w:rsidR="00D93921" w:rsidRDefault="00000000">
            <w:r>
              <w:t>20</w:t>
            </w:r>
          </w:p>
        </w:tc>
        <w:tc>
          <w:tcPr>
            <w:tcW w:w="1234" w:type="dxa"/>
          </w:tcPr>
          <w:p w14:paraId="35304864" w14:textId="77777777" w:rsidR="00D93921" w:rsidRDefault="00000000">
            <w:r>
              <w:t>6 Days</w:t>
            </w:r>
          </w:p>
        </w:tc>
        <w:tc>
          <w:tcPr>
            <w:tcW w:w="1234" w:type="dxa"/>
          </w:tcPr>
          <w:p w14:paraId="1855FB2C" w14:textId="77777777" w:rsidR="00D93921" w:rsidRDefault="00000000">
            <w:r>
              <w:t>1 July 2025</w:t>
            </w:r>
          </w:p>
        </w:tc>
        <w:tc>
          <w:tcPr>
            <w:tcW w:w="1234" w:type="dxa"/>
          </w:tcPr>
          <w:p w14:paraId="35918E78" w14:textId="77777777" w:rsidR="00D93921" w:rsidRDefault="00000000">
            <w:r>
              <w:t>6 July 2025</w:t>
            </w:r>
          </w:p>
        </w:tc>
        <w:tc>
          <w:tcPr>
            <w:tcW w:w="1234" w:type="dxa"/>
          </w:tcPr>
          <w:p w14:paraId="2C135003" w14:textId="77777777" w:rsidR="00D93921" w:rsidRDefault="00000000">
            <w:r>
              <w:t>20</w:t>
            </w:r>
          </w:p>
        </w:tc>
        <w:tc>
          <w:tcPr>
            <w:tcW w:w="1234" w:type="dxa"/>
          </w:tcPr>
          <w:p w14:paraId="7BF14253" w14:textId="77777777" w:rsidR="00D93921" w:rsidRDefault="00000000">
            <w:r>
              <w:t>6 July 2025</w:t>
            </w:r>
          </w:p>
        </w:tc>
      </w:tr>
      <w:tr w:rsidR="00D93921" w14:paraId="270667B7" w14:textId="77777777">
        <w:tc>
          <w:tcPr>
            <w:tcW w:w="1234" w:type="dxa"/>
          </w:tcPr>
          <w:p w14:paraId="67DF62A1" w14:textId="77777777" w:rsidR="00D93921" w:rsidRDefault="00000000">
            <w:r>
              <w:t>Sprint-2</w:t>
            </w:r>
          </w:p>
        </w:tc>
        <w:tc>
          <w:tcPr>
            <w:tcW w:w="1234" w:type="dxa"/>
          </w:tcPr>
          <w:p w14:paraId="7FD7A435" w14:textId="77777777" w:rsidR="00D93921" w:rsidRDefault="00000000">
            <w:r>
              <w:t>20</w:t>
            </w:r>
          </w:p>
        </w:tc>
        <w:tc>
          <w:tcPr>
            <w:tcW w:w="1234" w:type="dxa"/>
          </w:tcPr>
          <w:p w14:paraId="0EC390C6" w14:textId="77777777" w:rsidR="00D93921" w:rsidRDefault="00000000">
            <w:r>
              <w:t>6 Days</w:t>
            </w:r>
          </w:p>
        </w:tc>
        <w:tc>
          <w:tcPr>
            <w:tcW w:w="1234" w:type="dxa"/>
          </w:tcPr>
          <w:p w14:paraId="7F95B7CB" w14:textId="77777777" w:rsidR="00D93921" w:rsidRDefault="00000000">
            <w:r>
              <w:t>7 July 2025</w:t>
            </w:r>
          </w:p>
        </w:tc>
        <w:tc>
          <w:tcPr>
            <w:tcW w:w="1234" w:type="dxa"/>
          </w:tcPr>
          <w:p w14:paraId="2DB8EBF8" w14:textId="77777777" w:rsidR="00D93921" w:rsidRDefault="00000000">
            <w:r>
              <w:t>12 July 2025</w:t>
            </w:r>
          </w:p>
        </w:tc>
        <w:tc>
          <w:tcPr>
            <w:tcW w:w="1234" w:type="dxa"/>
          </w:tcPr>
          <w:p w14:paraId="2A416170" w14:textId="77777777" w:rsidR="00D93921" w:rsidRDefault="00000000">
            <w:r>
              <w:t>20</w:t>
            </w:r>
          </w:p>
        </w:tc>
        <w:tc>
          <w:tcPr>
            <w:tcW w:w="1234" w:type="dxa"/>
          </w:tcPr>
          <w:p w14:paraId="2943BF16" w14:textId="77777777" w:rsidR="00D93921" w:rsidRDefault="00000000">
            <w:r>
              <w:t>12 July 2025</w:t>
            </w:r>
          </w:p>
        </w:tc>
      </w:tr>
      <w:tr w:rsidR="00D93921" w14:paraId="4942C7BE" w14:textId="77777777">
        <w:tc>
          <w:tcPr>
            <w:tcW w:w="1234" w:type="dxa"/>
          </w:tcPr>
          <w:p w14:paraId="3BC59E37" w14:textId="77777777" w:rsidR="00D93921" w:rsidRDefault="00000000">
            <w:r>
              <w:t>Sprint-3</w:t>
            </w:r>
          </w:p>
        </w:tc>
        <w:tc>
          <w:tcPr>
            <w:tcW w:w="1234" w:type="dxa"/>
          </w:tcPr>
          <w:p w14:paraId="27536971" w14:textId="77777777" w:rsidR="00D93921" w:rsidRDefault="00000000">
            <w:r>
              <w:t>20</w:t>
            </w:r>
          </w:p>
        </w:tc>
        <w:tc>
          <w:tcPr>
            <w:tcW w:w="1234" w:type="dxa"/>
          </w:tcPr>
          <w:p w14:paraId="4600D623" w14:textId="77777777" w:rsidR="00D93921" w:rsidRDefault="00000000">
            <w:r>
              <w:t>6 Days</w:t>
            </w:r>
          </w:p>
        </w:tc>
        <w:tc>
          <w:tcPr>
            <w:tcW w:w="1234" w:type="dxa"/>
          </w:tcPr>
          <w:p w14:paraId="2923DE7F" w14:textId="77777777" w:rsidR="00D93921" w:rsidRDefault="00000000">
            <w:r>
              <w:t>13 July 2025</w:t>
            </w:r>
          </w:p>
        </w:tc>
        <w:tc>
          <w:tcPr>
            <w:tcW w:w="1234" w:type="dxa"/>
          </w:tcPr>
          <w:p w14:paraId="601B898C" w14:textId="77777777" w:rsidR="00D93921" w:rsidRDefault="00000000">
            <w:r>
              <w:t>18 July 2025</w:t>
            </w:r>
          </w:p>
        </w:tc>
        <w:tc>
          <w:tcPr>
            <w:tcW w:w="1234" w:type="dxa"/>
          </w:tcPr>
          <w:p w14:paraId="1B78B0C7" w14:textId="77777777" w:rsidR="00D93921" w:rsidRDefault="00000000">
            <w:r>
              <w:t>20</w:t>
            </w:r>
          </w:p>
        </w:tc>
        <w:tc>
          <w:tcPr>
            <w:tcW w:w="1234" w:type="dxa"/>
          </w:tcPr>
          <w:p w14:paraId="002291DF" w14:textId="77777777" w:rsidR="00D93921" w:rsidRDefault="00000000">
            <w:r>
              <w:t>18 July 2025</w:t>
            </w:r>
          </w:p>
        </w:tc>
      </w:tr>
      <w:tr w:rsidR="00D93921" w14:paraId="4B9E71CD" w14:textId="77777777">
        <w:tc>
          <w:tcPr>
            <w:tcW w:w="1234" w:type="dxa"/>
          </w:tcPr>
          <w:p w14:paraId="21F5928D" w14:textId="77777777" w:rsidR="00D93921" w:rsidRDefault="00000000">
            <w:r>
              <w:t>Sprint-4</w:t>
            </w:r>
          </w:p>
        </w:tc>
        <w:tc>
          <w:tcPr>
            <w:tcW w:w="1234" w:type="dxa"/>
          </w:tcPr>
          <w:p w14:paraId="6503FADF" w14:textId="77777777" w:rsidR="00D93921" w:rsidRDefault="00000000">
            <w:r>
              <w:t>20</w:t>
            </w:r>
          </w:p>
        </w:tc>
        <w:tc>
          <w:tcPr>
            <w:tcW w:w="1234" w:type="dxa"/>
          </w:tcPr>
          <w:p w14:paraId="64BC1A12" w14:textId="77777777" w:rsidR="00D93921" w:rsidRDefault="00000000">
            <w:r>
              <w:t>6 Days</w:t>
            </w:r>
          </w:p>
        </w:tc>
        <w:tc>
          <w:tcPr>
            <w:tcW w:w="1234" w:type="dxa"/>
          </w:tcPr>
          <w:p w14:paraId="1F41154F" w14:textId="77777777" w:rsidR="00D93921" w:rsidRDefault="00000000">
            <w:r>
              <w:t>19 July 2025</w:t>
            </w:r>
          </w:p>
        </w:tc>
        <w:tc>
          <w:tcPr>
            <w:tcW w:w="1234" w:type="dxa"/>
          </w:tcPr>
          <w:p w14:paraId="1EDB3957" w14:textId="77777777" w:rsidR="00D93921" w:rsidRDefault="00000000">
            <w:r>
              <w:t>24 July 2025</w:t>
            </w:r>
          </w:p>
        </w:tc>
        <w:tc>
          <w:tcPr>
            <w:tcW w:w="1234" w:type="dxa"/>
          </w:tcPr>
          <w:p w14:paraId="5B337693" w14:textId="77777777" w:rsidR="00D93921" w:rsidRDefault="00000000">
            <w:r>
              <w:t>20</w:t>
            </w:r>
          </w:p>
        </w:tc>
        <w:tc>
          <w:tcPr>
            <w:tcW w:w="1234" w:type="dxa"/>
          </w:tcPr>
          <w:p w14:paraId="6058D98A" w14:textId="77777777" w:rsidR="00D93921" w:rsidRDefault="00000000">
            <w:r>
              <w:t>24 July 2025</w:t>
            </w:r>
          </w:p>
        </w:tc>
      </w:tr>
    </w:tbl>
    <w:p w14:paraId="1880AA2E" w14:textId="77777777" w:rsidR="00EA2240" w:rsidRDefault="00EA2240"/>
    <w:sectPr w:rsidR="00EA22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201785">
    <w:abstractNumId w:val="8"/>
  </w:num>
  <w:num w:numId="2" w16cid:durableId="1033045057">
    <w:abstractNumId w:val="6"/>
  </w:num>
  <w:num w:numId="3" w16cid:durableId="1814365115">
    <w:abstractNumId w:val="5"/>
  </w:num>
  <w:num w:numId="4" w16cid:durableId="52235288">
    <w:abstractNumId w:val="4"/>
  </w:num>
  <w:num w:numId="5" w16cid:durableId="350567297">
    <w:abstractNumId w:val="7"/>
  </w:num>
  <w:num w:numId="6" w16cid:durableId="698510449">
    <w:abstractNumId w:val="3"/>
  </w:num>
  <w:num w:numId="7" w16cid:durableId="1780374984">
    <w:abstractNumId w:val="2"/>
  </w:num>
  <w:num w:numId="8" w16cid:durableId="1768621144">
    <w:abstractNumId w:val="1"/>
  </w:num>
  <w:num w:numId="9" w16cid:durableId="119754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7AEC"/>
    <w:rsid w:val="004C1078"/>
    <w:rsid w:val="005463C5"/>
    <w:rsid w:val="00AA1D8D"/>
    <w:rsid w:val="00B47730"/>
    <w:rsid w:val="00B74EF8"/>
    <w:rsid w:val="00CB0664"/>
    <w:rsid w:val="00D93921"/>
    <w:rsid w:val="00EA22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98B97"/>
  <w14:defaultImageDpi w14:val="300"/>
  <w15:docId w15:val="{5EA41FBA-F2C9-4306-B395-9974902B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1265</Characters>
  <Application>Microsoft Office Word</Application>
  <DocSecurity>0</DocSecurity>
  <Lines>210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 KISHORE</cp:lastModifiedBy>
  <cp:revision>2</cp:revision>
  <dcterms:created xsi:type="dcterms:W3CDTF">2025-06-28T09:03:00Z</dcterms:created>
  <dcterms:modified xsi:type="dcterms:W3CDTF">2025-06-28T09:03:00Z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83927b2e-7888-49ff-bd88-f25e91db96f3</vt:lpwstr>
  </property>
</Properties>
</file>